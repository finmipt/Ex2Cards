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77777777" w:rsidR="00F51231" w:rsidRDefault="00F51231" w:rsidP="00F51231"/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3A4B51" w:rsidRDefault="003A4B51" w:rsidP="00261E27">
            <w:pPr>
              <w:rPr>
                <w:rFonts w:ascii="Calibri" w:hAnsi="Calibri" w:cs="Calibri"/>
                <w:lang w:val="en-GB"/>
              </w:rPr>
            </w:pPr>
            <w:r w:rsidRPr="003A4B51">
              <w:rPr>
                <w:rFonts w:ascii="Ubuntu Mono" w:hAnsi="Ubuntu Mono"/>
                <w:color w:val="111827"/>
                <w:sz w:val="21"/>
                <w:szCs w:val="21"/>
              </w:rPr>
              <w:t>{</w:t>
            </w:r>
            <w:r w:rsidR="00261E27" w:rsidRPr="003A4B51">
              <w:rPr>
                <w:rFonts w:ascii="Ubuntu Mono" w:hAnsi="Ubuntu Mono"/>
                <w:color w:val="111827"/>
                <w:sz w:val="21"/>
                <w:szCs w:val="21"/>
              </w:rPr>
              <w:t>{name_1}</w:t>
            </w:r>
            <w:r w:rsidRPr="003A4B51">
              <w:rPr>
                <w:rFonts w:ascii="Ubuntu Mono" w:hAnsi="Ubuntu Mono"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0712CC9E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3A4B51" w:rsidRDefault="003A4B51" w:rsidP="00261E27">
            <w:r>
              <w:rPr>
                <w:rFonts w:ascii="Ubuntu Mono" w:hAnsi="Ubuntu Mono"/>
                <w:color w:val="111827"/>
                <w:sz w:val="21"/>
                <w:szCs w:val="21"/>
              </w:rPr>
              <w:t>{</w:t>
            </w:r>
            <w:r w:rsidR="00261E27" w:rsidRPr="003A4B51">
              <w:rPr>
                <w:rFonts w:ascii="Ubuntu Mono" w:hAnsi="Ubuntu Mono"/>
                <w:color w:val="111827"/>
                <w:sz w:val="21"/>
                <w:szCs w:val="21"/>
              </w:rPr>
              <w:t>{group_1}</w:t>
            </w:r>
            <w:r>
              <w:rPr>
                <w:rFonts w:ascii="Ubuntu Mono" w:hAnsi="Ubuntu Mono"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17BFE1C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Default="003A4B51" w:rsidP="00261E27">
            <w:r>
              <w:t>{</w:t>
            </w:r>
            <w:r w:rsidR="00261E27" w:rsidRPr="00261E27">
              <w:t>{work_1}</w:t>
            </w:r>
            <w: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8AE9669" w:rsidR="00261E27" w:rsidRDefault="00261E27" w:rsidP="00261E27">
            <w:r w:rsidRPr="00261E27">
              <w:t>{</w:t>
            </w:r>
            <w:proofErr w:type="spellStart"/>
            <w:r w:rsidRPr="00261E27">
              <w:t>work</w:t>
            </w:r>
            <w:proofErr w:type="spellEnd"/>
            <w:r w:rsidRPr="00261E27">
              <w:t>_</w:t>
            </w:r>
            <w:r>
              <w:rPr>
                <w:lang w:val="ru-RU"/>
              </w:rPr>
              <w:t>4</w:t>
            </w:r>
            <w:r w:rsidRPr="00261E27">
              <w:t>}</w:t>
            </w:r>
          </w:p>
        </w:tc>
      </w:tr>
      <w:tr w:rsidR="00F51231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77777777" w:rsidR="00F51231" w:rsidRDefault="00F51231" w:rsidP="00F51231"/>
        </w:tc>
      </w:tr>
      <w:tr w:rsidR="00F51231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77777777" w:rsidR="00F51231" w:rsidRDefault="00F51231" w:rsidP="00F51231"/>
        </w:tc>
      </w:tr>
      <w:tr w:rsidR="00F51231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7777777" w:rsidR="00F51231" w:rsidRDefault="00F51231" w:rsidP="00F51231"/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77777777" w:rsidR="00F51231" w:rsidRDefault="00F51231" w:rsidP="00F51231"/>
        </w:tc>
      </w:tr>
      <w:tr w:rsidR="00261E27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5E492547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715DD979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</w:tr>
      <w:tr w:rsidR="00261E27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7053475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446FF2F4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</w:tr>
      <w:tr w:rsidR="00261E27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2CC21FCF" w:rsidR="00261E27" w:rsidRDefault="00261E27" w:rsidP="00261E27">
            <w:r w:rsidRPr="00261E27">
              <w:t>{</w:t>
            </w:r>
            <w:proofErr w:type="spellStart"/>
            <w:r w:rsidRPr="00261E27">
              <w:t>work</w:t>
            </w:r>
            <w:proofErr w:type="spellEnd"/>
            <w:r w:rsidRPr="00261E27">
              <w:t>_</w:t>
            </w:r>
            <w:r>
              <w:rPr>
                <w:lang w:val="ru-RU"/>
              </w:rPr>
              <w:t>2</w:t>
            </w:r>
            <w:r w:rsidRPr="00261E27"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41216712" w:rsidR="00261E27" w:rsidRDefault="00261E27" w:rsidP="00261E27">
            <w:r w:rsidRPr="00261E27">
              <w:t>{</w:t>
            </w:r>
            <w:proofErr w:type="spellStart"/>
            <w:r w:rsidRPr="00261E27">
              <w:t>work</w:t>
            </w:r>
            <w:proofErr w:type="spellEnd"/>
            <w:r w:rsidRPr="00261E27">
              <w:t>_</w:t>
            </w:r>
            <w:r>
              <w:rPr>
                <w:lang w:val="ru-RU"/>
              </w:rPr>
              <w:t>5</w:t>
            </w:r>
            <w:r w:rsidRPr="00261E27">
              <w:t>}</w:t>
            </w:r>
          </w:p>
        </w:tc>
      </w:tr>
      <w:tr w:rsidR="00F51231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77777777" w:rsidR="00F51231" w:rsidRDefault="00F51231" w:rsidP="00F51231"/>
        </w:tc>
      </w:tr>
      <w:tr w:rsidR="00F51231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7777777" w:rsidR="00F51231" w:rsidRDefault="00F51231" w:rsidP="00F51231"/>
        </w:tc>
      </w:tr>
      <w:tr w:rsidR="00F51231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77777777" w:rsidR="00F51231" w:rsidRDefault="00F51231" w:rsidP="00F51231"/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7777777" w:rsidR="00F51231" w:rsidRDefault="00F51231" w:rsidP="00F51231"/>
        </w:tc>
      </w:tr>
      <w:tr w:rsidR="00261E27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1C59092C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653565BE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</w:tr>
      <w:tr w:rsidR="00261E27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03488B1D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5C1301D7" w:rsidR="00261E27" w:rsidRDefault="00261E27" w:rsidP="00261E27"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</w:tr>
      <w:tr w:rsidR="00261E27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C98666C" w:rsidR="00261E27" w:rsidRDefault="00261E27" w:rsidP="00261E27">
            <w:r w:rsidRPr="00261E27">
              <w:t>{</w:t>
            </w:r>
            <w:proofErr w:type="spellStart"/>
            <w:r w:rsidRPr="00261E27">
              <w:t>work</w:t>
            </w:r>
            <w:proofErr w:type="spellEnd"/>
            <w:r w:rsidRPr="00261E27">
              <w:t>_</w:t>
            </w:r>
            <w:r>
              <w:rPr>
                <w:lang w:val="ru-RU"/>
              </w:rPr>
              <w:t>3</w:t>
            </w:r>
            <w:r w:rsidRPr="00261E27"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3DA7E11C" w:rsidR="00261E27" w:rsidRDefault="00261E27" w:rsidP="00261E27">
            <w:r w:rsidRPr="00261E27">
              <w:t>{</w:t>
            </w:r>
            <w:proofErr w:type="spellStart"/>
            <w:r w:rsidRPr="00261E27">
              <w:t>work</w:t>
            </w:r>
            <w:proofErr w:type="spellEnd"/>
            <w:r w:rsidRPr="00261E27">
              <w:t>_</w:t>
            </w:r>
            <w:r>
              <w:rPr>
                <w:lang w:val="ru-RU"/>
              </w:rPr>
              <w:t>6</w:t>
            </w:r>
            <w:r w:rsidRPr="00261E27">
              <w:t>}</w:t>
            </w:r>
          </w:p>
        </w:tc>
      </w:tr>
      <w:tr w:rsidR="00F51231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77777777" w:rsidR="00F51231" w:rsidRDefault="00F51231" w:rsidP="00F51231"/>
        </w:tc>
      </w:tr>
      <w:tr w:rsidR="00F51231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77777777" w:rsidR="00F51231" w:rsidRDefault="00F51231" w:rsidP="00F51231"/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7777777" w:rsidR="00F51231" w:rsidRDefault="00F51231" w:rsidP="00F51231"/>
        </w:tc>
      </w:tr>
    </w:tbl>
    <w:p w14:paraId="49F8DB48" w14:textId="77777777" w:rsidR="0017618F" w:rsidRDefault="0017618F"/>
    <w:sectPr w:rsidR="0017618F" w:rsidSect="004D00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