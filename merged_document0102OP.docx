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nikol koh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Kristina Kuzenina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Jptte22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Jpjue21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Planimeetria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 Juuste värvitöötlus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Marija Lissovskaja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Jegor Anissimov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Jplt21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Jpep21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Majandusmatemaatika elementid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Majandusmatemaatika elemendid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Nikolai Tšerkassov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Daniil Gornostajev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Jpep21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Võrratused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Majandusmatemaatika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</w:tbl>
    <w:p w14:paraId="49F8DB48" w14:textId="77777777" w:rsidR="0017618F" w:rsidRDefault="0017618F"/>
    <w:sectPr w:rsidR="0017618F" w:rsidSect="00934816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Uljana Tšuhnjai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Monika Vassiljev 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 23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Võrratused; Mõõtkava.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HÜ7:Võrratused 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Valentina Hudilainen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Valeria Derman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Jpjue23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Jplt23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Juuste habemete ja vuntside lõikumine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"Võrratused"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Darja borkina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Nikita Buhvestov 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Jplt21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Oksana Povelkovitch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 20:" Diagrammide luegemine"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Hulktahukad 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</w:tbl>
    <w:p w14:paraId="49F8DB48" w14:textId="77777777" w:rsidR="0017618F" w:rsidRDefault="0017618F"/>
    <w:sectPr w:rsidR="0017618F" w:rsidSect="00934816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Erik Konstantinov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Henri Leipalu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Jplt21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Jptte21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Контрольная работа "Элементы экономической математики" UU16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HÜ19 :" Majandusmatemaatika elementid"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Viktoria Mihhailova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Adelia Trejer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Jplt23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Jppk23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Võrratused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Protsentid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German Jakovlev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Kaspar Mänd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Jplt21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Jptte21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Majandusmatemaatika elementid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Majandusmatemaatika elemendid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</w:tbl>
    <w:p w14:paraId="49F8DB48" w14:textId="77777777" w:rsidR="0017618F" w:rsidRDefault="0017618F"/>
    <w:sectPr w:rsidR="0017618F" w:rsidSect="00934816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Anastasia Chekina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Alina Russu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Jptte22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Jplt21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planimeetria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HÜ21 Kontrolltöö Tõenäosusteooria ja statistika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Roman Rotov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Henri Mitt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Jplb22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Jppte21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 13 :" Hulktahukad"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Liit ja lihtintress nr1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Georgi Ševoldajev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Hlib Romanov 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Jpite21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Jppk23 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Planimeetria.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HÜ5:" Võrrandid"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</w:tbl>
    <w:p w14:paraId="49F8DB48" w14:textId="77777777" w:rsidR="0017618F" w:rsidRDefault="0017618F"/>
    <w:sectPr w:rsidR="0017618F" w:rsidSect="00934816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Ivan Mihhailov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Rostislav Lalin 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Jppk23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Jppk23 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Protsent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Võrrandid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Anastasiya Karina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Darja borkina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Jplb22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Jplt21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 8 Kontrolltöö :" Punkti asukoha määramine tasandil ja vektorid"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 19:" Majandusmatemaatika elementid"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Anastasiya Karina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Nikita Buhvestov 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Jplb23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Oksana Povelkovitch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 9 Kontrolltöö teemal:" Joone võrrand"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 Jooned tasandil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</w:tbl>
    <w:p w14:paraId="49F8DB48" w14:textId="77777777" w:rsidR="0017618F" w:rsidRDefault="0017618F"/>
    <w:sectPr w:rsidR="0017618F" w:rsidSect="00934816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Anja Minina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Jppk23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Võrrandid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Viktoria Žuravljova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Jplb22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 13 :" Hulktahukad"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Viktoria Žuravljova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Jplb23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HÜ11 :" Trigonomeetria 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Vihikud, kalkulaator</w:t>
            </w:r>
          </w:p>
        </w:tc>
      </w:tr>
    </w:tbl>
    <w:p w14:paraId="49F8DB48" w14:textId="77777777" w:rsidR="0017618F" w:rsidRDefault="0017618F"/>
    <w:sectPr w:rsidR="0017618F" w:rsidSect="009348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