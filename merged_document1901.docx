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Matvei Minajev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Deniel Birch 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JPKO23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Kontroltöö reaal arvud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Teisendamine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Ihor Dementiev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Leonid Parfejev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Jpko23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Protsent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HÜ11 Trigonomeetria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Artem Romanov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Turnas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 22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HÜ11 Trigonomeetria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HÜ9 Jooned tasandil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Aleksei Bõstrov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Aleksandr Minakov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JPKM22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Kontrolltöö 1.  Vaariant 1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Nikita Gussev 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HÜ12 Planimeetria ja HÜ9 Jooned tasandil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Kontrolltöö n1 variant 1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Polsin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Fjodor Prokofjev 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JPKO23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24.11.2023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Eesti keel-Välimus, Matemaatika-HÜ1 Reaalarvud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Gleb Ponomarev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Jartsuk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NPKMa23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murrud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Jooned tasandil HÜ9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Ruslan Abramov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Jaroslav Mihhailov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JPAS22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HÜ11 Trigonomeetria.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Gavrilov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 Arvuhulgad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 Reaalarvud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Denis Gomzin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Erik Ilves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JPKM22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Plaanimetria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HÜ3. Kontrolltöö: Avaldiste lihtsustamine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Artem Romanov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Ruslan Abramov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JPAS22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HÜ10 Teravnurga trigonomeetrilised funktsioonid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HÜ10 Teravnurga trigonomeetrilised funktsioonid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Jartsuk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HÜ10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Jevgeni Vilkel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teema: Protsenti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